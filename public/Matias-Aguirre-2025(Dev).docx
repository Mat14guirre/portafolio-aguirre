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A0B57" w14:textId="64A1F939" w:rsidR="0054229B" w:rsidRPr="0054229B" w:rsidRDefault="00000000" w:rsidP="0054229B">
      <w:pPr>
        <w:pStyle w:val="Ttulo1"/>
        <w:rPr>
          <w:sz w:val="40"/>
          <w:szCs w:val="40"/>
        </w:rPr>
      </w:pPr>
      <w:r w:rsidRPr="00EF0BB4">
        <w:rPr>
          <w:sz w:val="40"/>
          <w:szCs w:val="40"/>
        </w:rPr>
        <w:t>Matias Ezequiel Aguirre</w:t>
      </w:r>
    </w:p>
    <w:p w14:paraId="16059C73" w14:textId="64F53FFE" w:rsidR="00D64C36" w:rsidRDefault="00000000">
      <w:r>
        <w:t xml:space="preserve">Desarrollador Full </w:t>
      </w:r>
      <w:proofErr w:type="gramStart"/>
      <w:r>
        <w:t>Stack  |</w:t>
      </w:r>
      <w:proofErr w:type="gramEnd"/>
      <w:r>
        <w:t xml:space="preserve"> Chofer Profesional</w:t>
      </w:r>
    </w:p>
    <w:p w14:paraId="704FA36B" w14:textId="75B0CF59" w:rsidR="00D64C36" w:rsidRDefault="00000000">
      <w:r>
        <w:t xml:space="preserve">📍 Rosario, Argentina | 📞 3412254035 | ✉️ Matias.aguirre269@gmail.com | </w:t>
      </w:r>
      <w:r w:rsidR="00EF0BB4" w:rsidRPr="00EF0BB4">
        <w:t>www.linkedin.com/in/mati-aguirre</w:t>
      </w:r>
      <w:r>
        <w:t xml:space="preserve"> | </w:t>
      </w:r>
      <w:r w:rsidR="00EF0BB4" w:rsidRPr="00EF0BB4">
        <w:t>portafolio-aguirre.vercel.app</w:t>
      </w:r>
      <w:r w:rsidR="00EF0BB4">
        <w:t xml:space="preserve"> </w:t>
      </w:r>
      <w:r>
        <w:t xml:space="preserve">| </w:t>
      </w:r>
      <w:r w:rsidR="00EF0BB4" w:rsidRPr="00EF0BB4">
        <w:t>github.com/Mat14guirre</w:t>
      </w:r>
    </w:p>
    <w:p w14:paraId="586E8611" w14:textId="77777777" w:rsidR="00D64C36" w:rsidRDefault="00000000">
      <w:pPr>
        <w:pStyle w:val="Ttulo2"/>
      </w:pPr>
      <w:proofErr w:type="spellStart"/>
      <w:r>
        <w:t>Perfil</w:t>
      </w:r>
      <w:proofErr w:type="spellEnd"/>
      <w:r>
        <w:t xml:space="preserve"> </w:t>
      </w:r>
      <w:proofErr w:type="spellStart"/>
      <w:r>
        <w:t>Profesional</w:t>
      </w:r>
      <w:proofErr w:type="spellEnd"/>
    </w:p>
    <w:p w14:paraId="231A11D8" w14:textId="7DC94124" w:rsidR="00D64C36" w:rsidRDefault="00000000">
      <w:proofErr w:type="spellStart"/>
      <w:r>
        <w:t>Desarrollador</w:t>
      </w:r>
      <w:proofErr w:type="spellEnd"/>
      <w:r>
        <w:t xml:space="preserve"> Full </w:t>
      </w:r>
      <w:r w:rsidR="0054229B">
        <w:t>Stack,</w:t>
      </w:r>
      <w:r>
        <w:t xml:space="preserve"> con sólida experiencia en logística, atención al cliente y trabajo en equipo. Apasionado por la tecnología, actualmente profundizando habilidades en desarrollo web, bases de datos y aplicaciones frontend/backend. Busco oportunidades para iniciar mi carrera en el área IT, aportando compromiso, aprendizaje constante y actitud resolutiva.</w:t>
      </w:r>
    </w:p>
    <w:p w14:paraId="2B173930" w14:textId="77777777" w:rsidR="00D64C36" w:rsidRDefault="00000000">
      <w:pPr>
        <w:pStyle w:val="Ttulo2"/>
      </w:pPr>
      <w:proofErr w:type="spellStart"/>
      <w:r>
        <w:t>Experiencia</w:t>
      </w:r>
      <w:proofErr w:type="spellEnd"/>
      <w:r>
        <w:t xml:space="preserve"> Laboral</w:t>
      </w:r>
    </w:p>
    <w:p w14:paraId="34F9A9CD" w14:textId="77777777" w:rsidR="00D64C36" w:rsidRDefault="00000000">
      <w:pPr>
        <w:pStyle w:val="Ttulo3"/>
      </w:pPr>
      <w:r>
        <w:t>Carozzo y Cía – Chofer Repartidor y Auxiliar de Depósito</w:t>
      </w:r>
    </w:p>
    <w:p w14:paraId="68F3DC43" w14:textId="77777777" w:rsidR="00D64C36" w:rsidRDefault="00000000">
      <w:r>
        <w:t>2022 – Actualidad</w:t>
      </w:r>
    </w:p>
    <w:p w14:paraId="30AA59F7" w14:textId="6120A42C" w:rsidR="00126449" w:rsidRDefault="00000000">
      <w:r>
        <w:t>- Entrega y control de productos.</w:t>
      </w:r>
      <w:r>
        <w:br/>
        <w:t>- Armado de pedidos y manejo de autoelevador.</w:t>
      </w:r>
      <w:r>
        <w:br/>
        <w:t>- Cobranzas</w:t>
      </w:r>
      <w:r w:rsidR="00126449">
        <w:t>, atenci</w:t>
      </w:r>
      <w:r w:rsidR="00EF0BB4">
        <w:t>ó</w:t>
      </w:r>
      <w:r w:rsidR="00126449">
        <w:t>n al cliente y conducci</w:t>
      </w:r>
      <w:r w:rsidR="00EF0BB4">
        <w:t>ó</w:t>
      </w:r>
      <w:r w:rsidR="00126449">
        <w:t>n profesional</w:t>
      </w:r>
      <w:r>
        <w:t>.</w:t>
      </w:r>
    </w:p>
    <w:p w14:paraId="6E5C7828" w14:textId="77777777" w:rsidR="00D64C36" w:rsidRDefault="00000000">
      <w:pPr>
        <w:pStyle w:val="Ttulo3"/>
      </w:pPr>
      <w:r>
        <w:t>Bersano SRL – Chofer, Repartidor y Operario</w:t>
      </w:r>
    </w:p>
    <w:p w14:paraId="6C7A76F6" w14:textId="77777777" w:rsidR="00D64C36" w:rsidRDefault="00000000">
      <w:r>
        <w:t>2017 – 2021</w:t>
      </w:r>
    </w:p>
    <w:p w14:paraId="3132B2E1" w14:textId="77777777" w:rsidR="00D64C36" w:rsidRDefault="00000000">
      <w:r>
        <w:t>- Entrega, escaneo y control de productos.</w:t>
      </w:r>
      <w:r>
        <w:br/>
        <w:t>- Armado de pedidos y control de stock.</w:t>
      </w:r>
      <w:r>
        <w:br/>
        <w:t xml:space="preserve">- </w:t>
      </w:r>
      <w:proofErr w:type="spellStart"/>
      <w:r>
        <w:t>Conducción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y </w:t>
      </w:r>
      <w:proofErr w:type="spellStart"/>
      <w:r>
        <w:t>producción</w:t>
      </w:r>
      <w:proofErr w:type="spellEnd"/>
      <w:r>
        <w:t>.</w:t>
      </w:r>
    </w:p>
    <w:p w14:paraId="055A5962" w14:textId="7623C842" w:rsidR="002B226B" w:rsidRPr="002B226B" w:rsidRDefault="00000000" w:rsidP="002B226B">
      <w:pPr>
        <w:pStyle w:val="Ttulo2"/>
      </w:pPr>
      <w:proofErr w:type="spellStart"/>
      <w:r>
        <w:t>Educación</w:t>
      </w:r>
      <w:proofErr w:type="spellEnd"/>
    </w:p>
    <w:p w14:paraId="6A7AA4EE" w14:textId="77777777" w:rsidR="002B226B" w:rsidRDefault="00000000">
      <w:r>
        <w:t>- Full Stack Developer</w:t>
      </w:r>
      <w:r w:rsidR="00126449">
        <w:t>:</w:t>
      </w:r>
      <w:r w:rsidR="002B226B">
        <w:t xml:space="preserve"> </w:t>
      </w:r>
      <w:proofErr w:type="spellStart"/>
      <w:r w:rsidR="00126449">
        <w:t>Cursos</w:t>
      </w:r>
      <w:proofErr w:type="spellEnd"/>
      <w:r w:rsidR="00126449">
        <w:t xml:space="preserve">: Desarrollo web, JavaScript, React.js y </w:t>
      </w:r>
      <w:proofErr w:type="spellStart"/>
      <w:r w:rsidR="00126449">
        <w:t>programaci</w:t>
      </w:r>
      <w:r w:rsidR="00EF0BB4">
        <w:t>ó</w:t>
      </w:r>
      <w:r w:rsidR="00126449">
        <w:t>n</w:t>
      </w:r>
      <w:proofErr w:type="spellEnd"/>
      <w:r w:rsidR="00126449">
        <w:t xml:space="preserve"> backend</w:t>
      </w:r>
    </w:p>
    <w:p w14:paraId="21E1F3C2" w14:textId="4E59EA34" w:rsidR="00D64C36" w:rsidRDefault="00000000">
      <w:r>
        <w:t xml:space="preserve">- </w:t>
      </w:r>
      <w:proofErr w:type="spellStart"/>
      <w:r>
        <w:t>Certificado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WordPress – LinkedIn Learning</w:t>
      </w:r>
    </w:p>
    <w:p w14:paraId="7451259A" w14:textId="79208B8D" w:rsidR="00D64C36" w:rsidRDefault="00000000">
      <w:r>
        <w:t xml:space="preserve">- Secundario </w:t>
      </w:r>
      <w:r w:rsidR="00EF0BB4">
        <w:t>mod.</w:t>
      </w:r>
      <w:r>
        <w:t xml:space="preserve"> Economía – Esc. N° 3035 (2005-2010)</w:t>
      </w:r>
    </w:p>
    <w:p w14:paraId="2691F28F" w14:textId="77777777" w:rsidR="00D64C36" w:rsidRDefault="00000000">
      <w:pPr>
        <w:pStyle w:val="Ttulo2"/>
      </w:pPr>
      <w:proofErr w:type="spellStart"/>
      <w:r>
        <w:t>Habilidades</w:t>
      </w:r>
      <w:proofErr w:type="spellEnd"/>
      <w:r>
        <w:t xml:space="preserve"> Técnicas</w:t>
      </w:r>
    </w:p>
    <w:p w14:paraId="33249753" w14:textId="77777777" w:rsidR="002B226B" w:rsidRPr="002B226B" w:rsidRDefault="002B226B" w:rsidP="002B226B"/>
    <w:p w14:paraId="48130EF2" w14:textId="77777777" w:rsidR="00D64C36" w:rsidRDefault="00000000">
      <w:r>
        <w:t xml:space="preserve">- </w:t>
      </w:r>
      <w:proofErr w:type="spellStart"/>
      <w:r>
        <w:t>Lenguajes</w:t>
      </w:r>
      <w:proofErr w:type="spellEnd"/>
      <w:r>
        <w:t>: HTML, CSS, JavaScript</w:t>
      </w:r>
      <w:r>
        <w:br/>
        <w:t>- Frameworks y Librerías: React.js, Node.js, Express</w:t>
      </w:r>
      <w:r>
        <w:br/>
        <w:t>- Bases de datos: Firebase, MongoDB, SQL</w:t>
      </w:r>
      <w:r>
        <w:br/>
        <w:t>- Otros: WordPress, Git, Bootstrap, Figma</w:t>
      </w:r>
    </w:p>
    <w:p w14:paraId="4E479CD5" w14:textId="77777777" w:rsidR="002B226B" w:rsidRDefault="002B226B" w:rsidP="002B226B">
      <w:pPr>
        <w:pStyle w:val="Ttulo1"/>
      </w:pPr>
      <w:r>
        <w:lastRenderedPageBreak/>
        <w:t>Carta de Presentación</w:t>
      </w:r>
    </w:p>
    <w:p w14:paraId="2C586ED2" w14:textId="77777777" w:rsidR="002B226B" w:rsidRDefault="002B226B" w:rsidP="002B226B">
      <w:r>
        <w:t>Rosario, Argentina</w:t>
      </w:r>
      <w:r>
        <w:br/>
        <w:t>28/04/2025</w:t>
      </w:r>
      <w:r>
        <w:br/>
      </w:r>
      <w:r>
        <w:br/>
        <w:t xml:space="preserve">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corresponda</w:t>
      </w:r>
      <w:proofErr w:type="spellEnd"/>
      <w:r>
        <w:t>:</w:t>
      </w:r>
      <w:r>
        <w:br/>
      </w:r>
      <w:r>
        <w:br/>
        <w:t xml:space="preserve">Me </w:t>
      </w:r>
      <w:proofErr w:type="spellStart"/>
      <w:r>
        <w:t>dirijo</w:t>
      </w:r>
      <w:proofErr w:type="spellEnd"/>
      <w:r>
        <w:t xml:space="preserve"> a </w:t>
      </w:r>
      <w:proofErr w:type="spellStart"/>
      <w:r>
        <w:t>usted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postularme</w:t>
      </w:r>
      <w:proofErr w:type="spellEnd"/>
      <w:r>
        <w:t xml:space="preserve"> para </w:t>
      </w:r>
      <w:proofErr w:type="spellStart"/>
      <w:r>
        <w:t>posiciones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Logística</w:t>
      </w:r>
      <w:proofErr w:type="spellEnd"/>
      <w:r>
        <w:t xml:space="preserve"> o Desarrollo Web. Soy Matias Aguirre, un </w:t>
      </w:r>
      <w:proofErr w:type="spellStart"/>
      <w:r>
        <w:t>profesional</w:t>
      </w:r>
      <w:proofErr w:type="spellEnd"/>
      <w:r>
        <w:t xml:space="preserve"> con </w:t>
      </w:r>
      <w:proofErr w:type="spellStart"/>
      <w:r>
        <w:t>más</w:t>
      </w:r>
      <w:proofErr w:type="spellEnd"/>
      <w:r>
        <w:t xml:space="preserve"> de 10 </w:t>
      </w:r>
      <w:proofErr w:type="spellStart"/>
      <w:r>
        <w:t>años</w:t>
      </w:r>
      <w:proofErr w:type="spellEnd"/>
      <w:r>
        <w:t xml:space="preserve"> de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conducción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y </w:t>
      </w:r>
      <w:proofErr w:type="spellStart"/>
      <w:r>
        <w:t>logística</w:t>
      </w:r>
      <w:proofErr w:type="spellEnd"/>
      <w:r>
        <w:t xml:space="preserve">, </w:t>
      </w:r>
      <w:proofErr w:type="spellStart"/>
      <w:r>
        <w:t>actualmente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transición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Full Stack.</w:t>
      </w:r>
      <w:r>
        <w:br/>
      </w:r>
      <w:r>
        <w:br/>
        <w:t xml:space="preserve">Durante mi </w:t>
      </w:r>
      <w:proofErr w:type="spellStart"/>
      <w:r>
        <w:t>trayectoria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Carozzo</w:t>
      </w:r>
      <w:proofErr w:type="spellEnd"/>
      <w:r>
        <w:t xml:space="preserve"> y </w:t>
      </w:r>
      <w:proofErr w:type="spellStart"/>
      <w:r>
        <w:t>Cía</w:t>
      </w:r>
      <w:proofErr w:type="spellEnd"/>
      <w:r>
        <w:t xml:space="preserve"> y Bersano SRL, he </w:t>
      </w:r>
      <w:proofErr w:type="spellStart"/>
      <w:r>
        <w:t>adquirido</w:t>
      </w:r>
      <w:proofErr w:type="spellEnd"/>
      <w:r>
        <w:t xml:space="preserve"> </w:t>
      </w:r>
      <w:proofErr w:type="spellStart"/>
      <w:r>
        <w:t>habilidades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control de stock,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entregas</w:t>
      </w:r>
      <w:proofErr w:type="spellEnd"/>
      <w:r>
        <w:t xml:space="preserve"> y </w:t>
      </w:r>
      <w:proofErr w:type="spellStart"/>
      <w:r>
        <w:t>atención</w:t>
      </w:r>
      <w:proofErr w:type="spellEnd"/>
      <w:r>
        <w:t xml:space="preserve"> al </w:t>
      </w:r>
      <w:proofErr w:type="spellStart"/>
      <w:r>
        <w:t>cliente</w:t>
      </w:r>
      <w:proofErr w:type="spellEnd"/>
      <w:r>
        <w:t xml:space="preserve">, </w:t>
      </w:r>
      <w:proofErr w:type="spellStart"/>
      <w:r>
        <w:t>destacándome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mi </w:t>
      </w:r>
      <w:proofErr w:type="spellStart"/>
      <w:r>
        <w:t>responsabilidad</w:t>
      </w:r>
      <w:proofErr w:type="spellEnd"/>
      <w:r>
        <w:t xml:space="preserve"> y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. </w:t>
      </w:r>
      <w:proofErr w:type="spellStart"/>
      <w:r>
        <w:t>Complementariamente</w:t>
      </w:r>
      <w:proofErr w:type="spellEnd"/>
      <w:r>
        <w:t xml:space="preserve">, he </w:t>
      </w:r>
      <w:proofErr w:type="spellStart"/>
      <w:r>
        <w:t>desarrollado</w:t>
      </w:r>
      <w:proofErr w:type="spellEnd"/>
      <w:r>
        <w:t xml:space="preserve"> </w:t>
      </w:r>
      <w:proofErr w:type="spellStart"/>
      <w:r>
        <w:t>competencias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programación</w:t>
      </w:r>
      <w:proofErr w:type="spellEnd"/>
      <w:r>
        <w:t xml:space="preserve"> web, </w:t>
      </w:r>
      <w:proofErr w:type="spellStart"/>
      <w:r>
        <w:t>dominando</w:t>
      </w:r>
      <w:proofErr w:type="spellEnd"/>
      <w:r>
        <w:t xml:space="preserve"> </w:t>
      </w:r>
      <w:proofErr w:type="spellStart"/>
      <w:r>
        <w:t>tecnologías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JavaScript, React.js, Node.js y bases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formación</w:t>
      </w:r>
      <w:proofErr w:type="spellEnd"/>
      <w:r>
        <w:t xml:space="preserve"> que </w:t>
      </w:r>
      <w:proofErr w:type="spellStart"/>
      <w:r>
        <w:t>actualmente</w:t>
      </w:r>
      <w:proofErr w:type="spellEnd"/>
      <w:r>
        <w:t xml:space="preserve"> </w:t>
      </w:r>
      <w:proofErr w:type="spellStart"/>
      <w:r>
        <w:t>estoy</w:t>
      </w:r>
      <w:proofErr w:type="spellEnd"/>
      <w:r>
        <w:t xml:space="preserve"> </w:t>
      </w:r>
      <w:proofErr w:type="spellStart"/>
      <w:r>
        <w:t>completando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Coderhouse</w:t>
      </w:r>
      <w:proofErr w:type="spellEnd"/>
      <w:r>
        <w:t>.</w:t>
      </w:r>
      <w:r>
        <w:br/>
      </w:r>
      <w:r>
        <w:br/>
        <w:t xml:space="preserve">Mi </w:t>
      </w:r>
      <w:proofErr w:type="spellStart"/>
      <w:r>
        <w:t>objetivo</w:t>
      </w:r>
      <w:proofErr w:type="spellEnd"/>
      <w:r>
        <w:t xml:space="preserve"> es </w:t>
      </w:r>
      <w:proofErr w:type="spellStart"/>
      <w:r>
        <w:t>integrar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que </w:t>
      </w:r>
      <w:proofErr w:type="spellStart"/>
      <w:r>
        <w:t>valore</w:t>
      </w:r>
      <w:proofErr w:type="spellEnd"/>
      <w:r>
        <w:t xml:space="preserve"> tanto mi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operativa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mi </w:t>
      </w:r>
      <w:proofErr w:type="spellStart"/>
      <w:r>
        <w:t>impulso</w:t>
      </w:r>
      <w:proofErr w:type="spellEnd"/>
      <w:r>
        <w:t xml:space="preserve"> de </w:t>
      </w:r>
      <w:proofErr w:type="spellStart"/>
      <w:r>
        <w:t>crecimiento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tecnológico</w:t>
      </w:r>
      <w:proofErr w:type="spellEnd"/>
      <w:r>
        <w:t xml:space="preserve">, </w:t>
      </w:r>
      <w:proofErr w:type="spellStart"/>
      <w:r>
        <w:t>contribuyendo</w:t>
      </w:r>
      <w:proofErr w:type="spellEnd"/>
      <w:r>
        <w:t xml:space="preserve"> con </w:t>
      </w:r>
      <w:proofErr w:type="spellStart"/>
      <w:r>
        <w:t>soluciones</w:t>
      </w:r>
      <w:proofErr w:type="spellEnd"/>
      <w:r>
        <w:t xml:space="preserve"> </w:t>
      </w:r>
      <w:proofErr w:type="spellStart"/>
      <w:r>
        <w:t>eficientes</w:t>
      </w:r>
      <w:proofErr w:type="spellEnd"/>
      <w:r>
        <w:t xml:space="preserve"> y </w:t>
      </w:r>
      <w:proofErr w:type="spellStart"/>
      <w:r>
        <w:t>compromiso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>.</w:t>
      </w:r>
      <w:r>
        <w:br/>
      </w:r>
      <w:r>
        <w:br/>
        <w:t xml:space="preserve">Quedo a </w:t>
      </w:r>
      <w:proofErr w:type="spellStart"/>
      <w:r>
        <w:t>disposición</w:t>
      </w:r>
      <w:proofErr w:type="spellEnd"/>
      <w:r>
        <w:t xml:space="preserve"> para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entrevista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podré</w:t>
      </w:r>
      <w:proofErr w:type="spellEnd"/>
      <w:r>
        <w:t xml:space="preserve"> </w:t>
      </w:r>
      <w:proofErr w:type="spellStart"/>
      <w:r>
        <w:t>ampliar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mi </w:t>
      </w:r>
      <w:proofErr w:type="spellStart"/>
      <w:r>
        <w:t>perfil</w:t>
      </w:r>
      <w:proofErr w:type="spellEnd"/>
      <w:r>
        <w:t xml:space="preserve"> y </w:t>
      </w:r>
      <w:proofErr w:type="spellStart"/>
      <w:r>
        <w:t>motivaciones</w:t>
      </w:r>
      <w:proofErr w:type="spellEnd"/>
      <w:r>
        <w:t xml:space="preserve">. </w:t>
      </w:r>
      <w:proofErr w:type="spellStart"/>
      <w:r>
        <w:t>Agradezco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y </w:t>
      </w:r>
      <w:proofErr w:type="spellStart"/>
      <w:r>
        <w:t>consideración</w:t>
      </w:r>
      <w:proofErr w:type="spellEnd"/>
      <w:r>
        <w:t>.</w:t>
      </w:r>
      <w:r>
        <w:br/>
      </w:r>
      <w:r>
        <w:br/>
      </w:r>
      <w:proofErr w:type="spellStart"/>
      <w:r>
        <w:t>Atentamente</w:t>
      </w:r>
      <w:proofErr w:type="spellEnd"/>
      <w:r>
        <w:t>,</w:t>
      </w:r>
      <w:r>
        <w:br/>
        <w:t>Matias Ezequiel Aguirre</w:t>
      </w:r>
      <w:r>
        <w:br/>
        <w:t>Tel: 3412254035</w:t>
      </w:r>
      <w:r>
        <w:br/>
        <w:t>Email: matias.aguirre269@gmail.com</w:t>
      </w:r>
      <w:r>
        <w:br/>
        <w:t>LinkedIn: www.linkedin.com/in/mati-aguirre</w:t>
      </w:r>
    </w:p>
    <w:p w14:paraId="30F8A7BC" w14:textId="77777777" w:rsidR="002B226B" w:rsidRDefault="002B226B"/>
    <w:sectPr w:rsidR="002B22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DCB0AB" w14:textId="77777777" w:rsidR="009A5DCD" w:rsidRDefault="009A5DCD" w:rsidP="00EF0BB4">
      <w:pPr>
        <w:spacing w:after="0" w:line="240" w:lineRule="auto"/>
      </w:pPr>
      <w:r>
        <w:separator/>
      </w:r>
    </w:p>
  </w:endnote>
  <w:endnote w:type="continuationSeparator" w:id="0">
    <w:p w14:paraId="352C8A78" w14:textId="77777777" w:rsidR="009A5DCD" w:rsidRDefault="009A5DCD" w:rsidP="00EF0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5660A" w14:textId="77777777" w:rsidR="009A5DCD" w:rsidRDefault="009A5DCD" w:rsidP="00EF0BB4">
      <w:pPr>
        <w:spacing w:after="0" w:line="240" w:lineRule="auto"/>
      </w:pPr>
      <w:r>
        <w:separator/>
      </w:r>
    </w:p>
  </w:footnote>
  <w:footnote w:type="continuationSeparator" w:id="0">
    <w:p w14:paraId="438399B7" w14:textId="77777777" w:rsidR="009A5DCD" w:rsidRDefault="009A5DCD" w:rsidP="00EF0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0930796">
    <w:abstractNumId w:val="8"/>
  </w:num>
  <w:num w:numId="2" w16cid:durableId="1236164911">
    <w:abstractNumId w:val="6"/>
  </w:num>
  <w:num w:numId="3" w16cid:durableId="336082950">
    <w:abstractNumId w:val="5"/>
  </w:num>
  <w:num w:numId="4" w16cid:durableId="42216769">
    <w:abstractNumId w:val="4"/>
  </w:num>
  <w:num w:numId="5" w16cid:durableId="940263080">
    <w:abstractNumId w:val="7"/>
  </w:num>
  <w:num w:numId="6" w16cid:durableId="560363448">
    <w:abstractNumId w:val="3"/>
  </w:num>
  <w:num w:numId="7" w16cid:durableId="570771845">
    <w:abstractNumId w:val="2"/>
  </w:num>
  <w:num w:numId="8" w16cid:durableId="2051027245">
    <w:abstractNumId w:val="1"/>
  </w:num>
  <w:num w:numId="9" w16cid:durableId="1015231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6449"/>
    <w:rsid w:val="0012708F"/>
    <w:rsid w:val="0015074B"/>
    <w:rsid w:val="00255E14"/>
    <w:rsid w:val="0029639D"/>
    <w:rsid w:val="002B226B"/>
    <w:rsid w:val="00326F90"/>
    <w:rsid w:val="003712B5"/>
    <w:rsid w:val="0054229B"/>
    <w:rsid w:val="009A5DCD"/>
    <w:rsid w:val="00AA1D8D"/>
    <w:rsid w:val="00B47730"/>
    <w:rsid w:val="00CB0664"/>
    <w:rsid w:val="00D64C36"/>
    <w:rsid w:val="00D83A7B"/>
    <w:rsid w:val="00EF0B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677FBC"/>
  <w14:defaultImageDpi w14:val="300"/>
  <w15:docId w15:val="{3D18E6AC-133B-415C-A884-BA214A16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EF0BB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F0BB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F0B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416</Words>
  <Characters>2288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Matias Aguirre</cp:lastModifiedBy>
  <cp:revision>2</cp:revision>
  <dcterms:created xsi:type="dcterms:W3CDTF">2025-04-28T22:46:00Z</dcterms:created>
  <dcterms:modified xsi:type="dcterms:W3CDTF">2025-04-28T22:46:00Z</dcterms:modified>
  <cp:category/>
</cp:coreProperties>
</file>